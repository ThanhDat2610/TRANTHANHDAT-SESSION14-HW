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làm: Nền tảng dữ liệu số trong doanh nghiệp</w:t>
      </w:r>
    </w:p>
    <w:p>
      <w:pPr>
        <w:pStyle w:val="Heading2"/>
      </w:pPr>
      <w:r>
        <w:t>1. Giải thích ngắn gọn về nền tảng dữ liệu số</w:t>
      </w:r>
    </w:p>
    <w:p>
      <w:r>
        <w:t>Nền tảng dữ liệu số là hệ thống công nghệ cho phép thu thập, lưu trữ, xử lý và chia sẻ dữ liệu một cách tập trung và hiệu quả. Nó giúp doanh nghiệp quản lý thông tin, phân tích xu hướng và đưa ra quyết định nhanh chóng, chính xác hơn trong hoạt động quản trị và vận hành.</w:t>
      </w:r>
    </w:p>
    <w:p>
      <w:pPr>
        <w:pStyle w:val="Heading2"/>
      </w:pPr>
      <w:r>
        <w:t>2. Năm nguồn dữ liệu mà doanh nghiệp có thể thu thập</w:t>
      </w:r>
    </w:p>
    <w:p>
      <w:r>
        <w:t>- Khách hàng: Cung cấp thông tin về hành vi, sở thích và phản hồi, giúp doanh nghiệp cải thiện sản phẩm và dịch vụ.</w:t>
      </w:r>
    </w:p>
    <w:p>
      <w:r>
        <w:t>- Nhân viên: Cung cấp dữ liệu về hiệu suất làm việc và mức độ hài lòng, hỗ trợ hoạch định nhân sự.</w:t>
      </w:r>
    </w:p>
    <w:p>
      <w:r>
        <w:t>- Đối tác và nhà cung cấp: Giúp đánh giá chất lượng chuỗi cung ứng và tối ưu quy trình nhập hàng.</w:t>
      </w:r>
    </w:p>
    <w:p>
      <w:r>
        <w:t>- Thị trường và mạng xã hội: Giúp theo dõi xu hướng, đối thủ cạnh tranh và nhu cầu thị trường.</w:t>
      </w:r>
    </w:p>
    <w:p>
      <w:r>
        <w:t>- Hệ thống nội bộ doanh nghiệp: Bao gồm dữ liệu bán hàng, tài chính, vận hành – phục vụ phân tích hiệu quả kinh doanh.</w:t>
      </w:r>
    </w:p>
    <w:p>
      <w:pPr>
        <w:pStyle w:val="Heading2"/>
      </w:pPr>
      <w:r>
        <w:t>3. Phân tích lợi ích của việc thống nhất dữ liệu từ nhiều nguồn</w:t>
      </w:r>
    </w:p>
    <w:p>
      <w:r>
        <w:t>Việc thống nhất dữ liệu từ nhiều nguồn giúp doanh nghiệp có cái nhìn toàn diện và chính xác hơn về tình hình hoạt động. Nó giúp giảm sai lệch thông tin, tăng hiệu quả trong việc phân tích và dự báo. Dữ liệu được liên kết cho phép các phòng ban phối hợp chặt chẽ hơn, nâng cao năng suất làm việc. Quan trọng hơn, doanh nghiệp có thể đưa ra quyết định chiến lược kịp thời dựa trên dữ liệu đáng tin cậy.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