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làm kiểm tra đường link rút gọn</w:t>
      </w:r>
    </w:p>
    <w:p>
      <w:r>
        <w:t>Đường link nhận được trong email: https://bit.ly/3xyzABC</w:t>
      </w:r>
    </w:p>
    <w:p>
      <w:pPr>
        <w:pStyle w:val="Heading2"/>
      </w:pPr>
      <w:r>
        <w:t>Câu hỏi 1: Nếu muốn kiểm tra mà không nhấn trực tiếp, bạn có thể làm thế nào?</w:t>
      </w:r>
    </w:p>
    <w:p>
      <w:r>
        <w:t>Bạn có thể sao chép đường link rút gọn và dán vào công cụ kiểm tra link (link expander) để xem link gốc mà không cần nhấn trực tiếp. Ngoài ra, có thể rê chuột qua link để xem địa chỉ thật trong thanh trạng thái của trình duyệt hoặc nhấn chuột phải chọn 'Copy link address' rồi dán ra kiểm tra.</w:t>
      </w:r>
    </w:p>
    <w:p>
      <w:pPr>
        <w:pStyle w:val="Heading2"/>
      </w:pPr>
      <w:r>
        <w:t>Câu hỏi 2: Hãy liệt kê ít nhất 3 công cụ hoặc cách thức giúp kiểm tra link rút gọn.</w:t>
      </w:r>
    </w:p>
    <w:p>
      <w:r>
        <w:rPr>
          <w:b/>
        </w:rPr>
        <w:t>Một số công cụ kiểm tra link rút gọn gồm:</w:t>
        <w:br/>
      </w:r>
      <w:r>
        <w:t>- CheckShortURL (https://checkshorturl.com/)</w:t>
        <w:br/>
        <w:t>- ExpandURL (https://www.expandurl.net/)</w:t>
        <w:br/>
        <w:t>- URLVoid (https://www.urlvoid.com/)</w:t>
        <w:br/>
        <w:t>- Hoặc dùng trình quét virus như VirusTotal (https://www.virustotal.com/) để kiểm tra độ an toàn.</w:t>
      </w:r>
    </w:p>
    <w:p>
      <w:pPr>
        <w:pStyle w:val="Heading2"/>
      </w:pPr>
      <w:r>
        <w:t>Câu hỏi 3: Giải thích tại sao link rút gọn thường được dùng trong lừa đảo.</w:t>
      </w:r>
    </w:p>
    <w:p>
      <w:r>
        <w:t>Link rút gọn thường được dùng trong lừa đảo vì chúng che giấu địa chỉ thật của trang web, khiến người dùng không biết họ đang truy cập vào đâu. Kẻ gian có thể lợi dụng điều này để dẫn người dùng đến trang giả mạo, trang chứa mã độc hoặc trang đánh cắp thông tin cá nhân.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